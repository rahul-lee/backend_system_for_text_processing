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Documentation</w:t>
      </w:r>
    </w:p>
    <w:p>
      <w:pPr>
        <w:pStyle w:val="Heading1"/>
      </w:pPr>
      <w:r>
        <w:t>Overview</w:t>
      </w:r>
    </w:p>
    <w:p>
      <w:r>
        <w:t>This API processes text input by checking for offensive content, performing sentiment analysis, and summarizing the text using OpenAI's GPT-4 model. It also provides a history of processed texts and a health check for the API.</w:t>
      </w:r>
    </w:p>
    <w:p>
      <w:pPr>
        <w:pStyle w:val="Heading1"/>
      </w:pPr>
      <w:r>
        <w:t>Base URL</w:t>
      </w:r>
    </w:p>
    <w:p>
      <w:r>
        <w:t>http://&lt;your-server-ip&gt;:5000</w:t>
      </w:r>
    </w:p>
    <w:p>
      <w:pPr>
        <w:pStyle w:val="Heading1"/>
      </w:pPr>
      <w:r>
        <w:t>Endpoints</w:t>
      </w:r>
    </w:p>
    <w:p>
      <w:pPr>
        <w:pStyle w:val="Heading2"/>
      </w:pPr>
      <w:r>
        <w:t>1. POST /process</w:t>
      </w:r>
    </w:p>
    <w:p>
      <w:r>
        <w:t>This endpoint processes the input text by:</w:t>
        <w:br/>
        <w:t>- Checking for offensive content.</w:t>
        <w:br/>
        <w:t>- Analyzing sentiment.</w:t>
        <w:br/>
        <w:t>- Categorizing the text based on sentiment.</w:t>
        <w:br/>
        <w:t>- Summarizing the input text using GPT-4.</w:t>
      </w:r>
    </w:p>
    <w:p>
      <w:pPr>
        <w:pStyle w:val="Heading3"/>
      </w:pPr>
      <w:r>
        <w:t>Request</w:t>
      </w:r>
    </w:p>
    <w:p>
      <w:r>
        <w:t>Method: POST</w:t>
        <w:br/>
        <w:t>Endpoint: /process</w:t>
        <w:br/>
        <w:t>Rate Limit: 3 requests per minute</w:t>
        <w:br/>
        <w:t>Request Payload:</w:t>
        <w:br/>
        <w:t>{</w:t>
        <w:br/>
        <w:t xml:space="preserve">  "text": "Your input text here"</w:t>
        <w:br/>
        <w:t>}</w:t>
      </w:r>
    </w:p>
    <w:p>
      <w:pPr>
        <w:pStyle w:val="Heading3"/>
      </w:pPr>
      <w:r>
        <w:t>Response</w:t>
      </w:r>
    </w:p>
    <w:p>
      <w:r>
        <w:t>Success (200):</w:t>
        <w:br/>
        <w:t>{</w:t>
        <w:br/>
        <w:t xml:space="preserve">  "processed_text": "Summarized text output here",</w:t>
        <w:br/>
        <w:t xml:space="preserve">  "category": "Positive Content",</w:t>
        <w:br/>
        <w:t xml:space="preserve">  "sentiment": "POSITIVE"</w:t>
        <w:br/>
        <w:t>}</w:t>
        <w:br/>
        <w:br/>
        <w:t>Error Responses:</w:t>
        <w:br/>
        <w:t>- 400 - INVALID_INPUT: Text input cannot be empty.</w:t>
        <w:br/>
        <w:t xml:space="preserve">  {"error_code": "INVALID_INPUT", "error_message": "Text input cannot be empty."}</w:t>
        <w:br/>
        <w:t>- 400 - INPUT_TOO_LONG: Text exceeds token length limit.</w:t>
        <w:br/>
        <w:t xml:space="preserve">  {"error_code": "INPUT_TOO_LONG", "error_message": "Text input exceeds maximum length of 2048 tokens."}</w:t>
        <w:br/>
        <w:t>- 400 - OFFENSIVE_CONTENT: Text contains offensive content.</w:t>
        <w:br/>
        <w:t xml:space="preserve">  {"error_code": "OFFENSIVE_CONTENT", "error_message": "Text input contains offensive content."}</w:t>
        <w:br/>
        <w:t>- 429 - RATE_LIMIT_EXCEEDED: Exceeded rate limit.</w:t>
        <w:br/>
        <w:t xml:space="preserve">  {"error_code": "RATE_LIMIT_EXCEEDED", "error_message": "Rate limit exceeded: &lt;message&gt;"}</w:t>
        <w:br/>
        <w:t>- 401 - AUTHENTICATION_ERROR: Invalid OpenAI authentication.</w:t>
        <w:br/>
        <w:t xml:space="preserve">  {"error_code": "AUTHENTICATION_ERROR", "error_message": "Authentication error: &lt;message&gt;"}</w:t>
        <w:br/>
        <w:t>- 500 - OPENAI_API_ERROR: OpenAI API error.</w:t>
        <w:br/>
        <w:t xml:space="preserve">  {"error_code": "OPENAI_API_ERROR", "error_message": "OpenAI API error: &lt;message&gt;",</w:t>
        <w:br/>
        <w:t xml:space="preserve">   "openai_error_message": "&lt;specific error message&gt;", "openai_error_type": "&lt;error type&gt;"}</w:t>
        <w:br/>
        <w:t>- 500 - UNEXPECTED_ERROR: Unexpected error.</w:t>
        <w:br/>
        <w:t xml:space="preserve">  {"error_code": "UNEXPECTED_ERROR", "error_message": "An unexpected error occurred: &lt;message&gt;"}</w:t>
      </w:r>
    </w:p>
    <w:p>
      <w:pPr>
        <w:pStyle w:val="Heading2"/>
      </w:pPr>
      <w:r>
        <w:t>2. GET /history</w:t>
      </w:r>
    </w:p>
    <w:p>
      <w:r>
        <w:t>This endpoint returns the history of processed texts.</w:t>
      </w:r>
    </w:p>
    <w:p>
      <w:pPr>
        <w:pStyle w:val="Heading3"/>
      </w:pPr>
      <w:r>
        <w:t>Request</w:t>
      </w:r>
    </w:p>
    <w:p>
      <w:r>
        <w:t>Method: GET</w:t>
        <w:br/>
        <w:t>Endpoint: /history</w:t>
      </w:r>
    </w:p>
    <w:p>
      <w:pPr>
        <w:pStyle w:val="Heading3"/>
      </w:pPr>
      <w:r>
        <w:t>Response</w:t>
      </w:r>
    </w:p>
    <w:p>
      <w:r>
        <w:t>Success (200):</w:t>
        <w:br/>
        <w:t>{</w:t>
        <w:br/>
        <w:t xml:space="preserve">  "history": [</w:t>
        <w:br/>
        <w:t xml:space="preserve">    {</w:t>
        <w:br/>
        <w:t xml:space="preserve">      "input_text": "Your input text here",</w:t>
        <w:br/>
        <w:t xml:space="preserve">      "processed_text": "Summarized text output here",</w:t>
        <w:br/>
        <w:t xml:space="preserve">      "category": "Positive Content",</w:t>
        <w:br/>
        <w:t xml:space="preserve">      "sentiment": "POSITIVE"</w:t>
        <w:br/>
        <w:t xml:space="preserve">    },</w:t>
        <w:br/>
        <w:t xml:space="preserve">    ...</w:t>
        <w:br/>
        <w:t xml:space="preserve">  ]</w:t>
        <w:br/>
        <w:t>}</w:t>
      </w:r>
    </w:p>
    <w:p>
      <w:pPr>
        <w:pStyle w:val="Heading2"/>
      </w:pPr>
      <w:r>
        <w:t>3. GET /health</w:t>
      </w:r>
    </w:p>
    <w:p>
      <w:r>
        <w:t>This endpoint checks the health of the API by making a test request to the OpenAI API.</w:t>
      </w:r>
    </w:p>
    <w:p>
      <w:pPr>
        <w:pStyle w:val="Heading3"/>
      </w:pPr>
      <w:r>
        <w:t>Request</w:t>
      </w:r>
    </w:p>
    <w:p>
      <w:r>
        <w:t>Method: GET</w:t>
        <w:br/>
        <w:t>Endpoint: /health</w:t>
      </w:r>
    </w:p>
    <w:p>
      <w:pPr>
        <w:pStyle w:val="Heading3"/>
      </w:pPr>
      <w:r>
        <w:t>Response</w:t>
      </w:r>
    </w:p>
    <w:p>
      <w:r>
        <w:t>Success (200):</w:t>
        <w:br/>
        <w:t>{</w:t>
        <w:br/>
        <w:t xml:space="preserve">  "status": "OK",</w:t>
        <w:br/>
        <w:t xml:space="preserve">  "openai_status": "reachable"</w:t>
        <w:br/>
        <w:t>}</w:t>
        <w:br/>
        <w:br/>
        <w:t>Error (500):</w:t>
        <w:br/>
        <w:t>{</w:t>
        <w:br/>
        <w:t xml:space="preserve">  "status": "degraded",</w:t>
        <w:br/>
        <w:t xml:space="preserve">  "error_message": "&lt;error details&gt;"</w:t>
        <w:br/>
        <w:t>}</w:t>
      </w:r>
    </w:p>
    <w:p>
      <w:pPr>
        <w:pStyle w:val="Heading1"/>
      </w:pPr>
      <w:r>
        <w:t>Rate Limiting</w:t>
      </w:r>
    </w:p>
    <w:p>
      <w:r>
        <w:t>3 requests per minute for /process endpoint.</w:t>
        <w:br/>
        <w:t>200 requests per day for /process endpoint.</w:t>
      </w:r>
    </w:p>
    <w:p>
      <w:pPr>
        <w:pStyle w:val="Heading1"/>
      </w:pPr>
      <w:r>
        <w:t>Example Use Case</w:t>
      </w:r>
    </w:p>
    <w:p>
      <w:pPr>
        <w:pStyle w:val="Heading2"/>
      </w:pPr>
      <w:r>
        <w:t>1. Process Text Request Example</w:t>
      </w:r>
    </w:p>
    <w:p>
      <w:r>
        <w:t>Request:</w:t>
        <w:br/>
        <w:t>curl -X POST http://&lt;your-server-ip&gt;:5000/process -H "Content-Type: application/json" -d '{"text": "I love programming!"}'</w:t>
        <w:br/>
        <w:br/>
        <w:t>Response:</w:t>
        <w:br/>
        <w:t>{</w:t>
        <w:br/>
        <w:t xml:space="preserve">  "processed_text": "Programming is fun and rewarding.",</w:t>
        <w:br/>
        <w:t xml:space="preserve">  "category": "Positive Content",</w:t>
        <w:br/>
        <w:t xml:space="preserve">  "sentiment": "POSITIVE"</w:t>
        <w:br/>
        <w:t>}</w:t>
      </w:r>
    </w:p>
    <w:p>
      <w:pPr>
        <w:pStyle w:val="Heading2"/>
      </w:pPr>
      <w:r>
        <w:t>2. Get History Request Example</w:t>
      </w:r>
    </w:p>
    <w:p>
      <w:r>
        <w:t>Request:</w:t>
        <w:br/>
        <w:t>curl http://&lt;your-server-ip&gt;:5000/history</w:t>
        <w:br/>
        <w:br/>
        <w:t>Response:</w:t>
        <w:br/>
        <w:t>{</w:t>
        <w:br/>
        <w:t xml:space="preserve">  "history": [</w:t>
        <w:br/>
        <w:t xml:space="preserve">    {</w:t>
        <w:br/>
        <w:t xml:space="preserve">      "input_text": "I love programming!",</w:t>
        <w:br/>
        <w:t xml:space="preserve">      "processed_text": "Programming is fun and rewarding.",</w:t>
        <w:br/>
        <w:t xml:space="preserve">      "category": "Positive Content",</w:t>
        <w:br/>
        <w:t xml:space="preserve">      "sentiment": "POSITIVE"</w:t>
        <w:br/>
        <w:t xml:space="preserve">    }</w:t>
        <w:br/>
        <w:t xml:space="preserve">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